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EDUCATION GRANT PROPOSAL 1</w:t>
      </w:r>
    </w:p>
    <w:p>
      <w:pPr>
        <w:pStyle w:val="Heading2"/>
      </w:pPr>
      <w:r>
        <w:t>EXECUTIVE SUMMARY</w:t>
      </w:r>
    </w:p>
    <w:p>
      <w:r>
        <w:t>This is sample content for the executive summary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PROBLEM STATEMENT</w:t>
      </w:r>
    </w:p>
    <w:p>
      <w:r>
        <w:t>This is sample content for the problem statement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METHODOLOGY</w:t>
      </w:r>
    </w:p>
    <w:p>
      <w:r>
        <w:t>This is sample content for the methodology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EXPECTED OUTCOMES</w:t>
      </w:r>
    </w:p>
    <w:p>
      <w:r>
        <w:t>This is sample content for the expected outcomes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BUDGET</w:t>
      </w:r>
    </w:p>
    <w:p>
      <w:r>
        <w:t>This is sample content for the budget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p>
      <w:pPr>
        <w:pStyle w:val="Heading2"/>
      </w:pPr>
      <w:r>
        <w:t>TIMELINE</w:t>
      </w:r>
    </w:p>
    <w:p>
      <w:r>
        <w:t>This is sample content for the timeline section of a education grant proposal.</w:t>
      </w:r>
    </w:p>
    <w:p>
      <w:r>
        <w:t xml:space="preserve">Lorem ipsum dolor sit amet, consectetur adipiscing elit. </w:t>
      </w:r>
      <w:r>
        <w:rPr>
          <w:b/>
        </w:rPr>
        <w:t>Sed do eiusmod tempor incididunt ut labore et dolore magna aliqua.</w:t>
      </w:r>
    </w:p>
    <w:p>
      <w:r>
        <w:t>Ut enim ad minim veniam, quis nostrud exercitation ullamco laboris nisi ut aliquip ex ea commodo consequat.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